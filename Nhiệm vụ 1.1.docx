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19" w:rsidRDefault="009C7D2C">
      <w:pPr>
        <w:pStyle w:val="Heading1"/>
      </w:pPr>
      <w:r>
        <w:t>BÁO CÁO THÔNG SỐ KỸ THUẬT MÁY TÍNH WINDOWS 10</w:t>
      </w:r>
    </w:p>
    <w:p w:rsidR="00E97B19" w:rsidRDefault="009C7D2C">
      <w:pPr>
        <w:pStyle w:val="Heading2"/>
      </w:pPr>
      <w:r>
        <w:t>1. CPU (Bộ xử lý trung tâm)</w:t>
      </w:r>
    </w:p>
    <w:p w:rsidR="00E97B19" w:rsidRDefault="009C7D2C">
      <w:r>
        <w:t>CPU là bộ não của máy tính, thực hiện mọi tác vụ tính toán.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52ED">
        <w:tc>
          <w:tcPr>
            <w:tcW w:w="4320" w:type="dxa"/>
          </w:tcPr>
          <w:p w:rsidR="00E97B19" w:rsidRDefault="009C7D2C">
            <w:r>
              <w:t>Thông số</w:t>
            </w:r>
          </w:p>
        </w:tc>
        <w:tc>
          <w:tcPr>
            <w:tcW w:w="4320" w:type="dxa"/>
          </w:tcPr>
          <w:p w:rsidR="00E97B19" w:rsidRDefault="009C7D2C">
            <w:r>
              <w:t>Chi tiết phát hiện</w:t>
            </w:r>
          </w:p>
        </w:tc>
      </w:tr>
      <w:tr w:rsidR="003152ED">
        <w:tc>
          <w:tcPr>
            <w:tcW w:w="4320" w:type="dxa"/>
          </w:tcPr>
          <w:p w:rsidR="00E97B19" w:rsidRDefault="009C7D2C">
            <w:r>
              <w:t>Tên Chip</w:t>
            </w:r>
          </w:p>
        </w:tc>
        <w:tc>
          <w:tcPr>
            <w:tcW w:w="4320" w:type="dxa"/>
          </w:tcPr>
          <w:p w:rsidR="00E97B19" w:rsidRDefault="009C7D2C">
            <w:r>
              <w:t>Intel(R) Core(TM) i5-4460 CPU @ 3.20GHz</w:t>
            </w:r>
          </w:p>
        </w:tc>
      </w:tr>
      <w:tr w:rsidR="003152ED">
        <w:tc>
          <w:tcPr>
            <w:tcW w:w="4320" w:type="dxa"/>
          </w:tcPr>
          <w:p w:rsidR="00E97B19" w:rsidRDefault="009C7D2C">
            <w:r>
              <w:t>Tốc độ cơ bản</w:t>
            </w:r>
          </w:p>
        </w:tc>
        <w:tc>
          <w:tcPr>
            <w:tcW w:w="4320" w:type="dxa"/>
          </w:tcPr>
          <w:p w:rsidR="00E97B19" w:rsidRDefault="009C7D2C">
            <w:r>
              <w:t>3.20 GHz</w:t>
            </w:r>
          </w:p>
        </w:tc>
      </w:tr>
      <w:tr w:rsidR="003152ED">
        <w:tc>
          <w:tcPr>
            <w:tcW w:w="4320" w:type="dxa"/>
          </w:tcPr>
          <w:p w:rsidR="00E97B19" w:rsidRDefault="009C7D2C">
            <w:r>
              <w:t>Tốc độ hiện tại</w:t>
            </w:r>
          </w:p>
        </w:tc>
        <w:tc>
          <w:tcPr>
            <w:tcW w:w="4320" w:type="dxa"/>
          </w:tcPr>
          <w:p w:rsidR="00E97B19" w:rsidRDefault="009C7D2C">
            <w:r>
              <w:t>3.32 - 3.34 GHz (Trong Task Manager)</w:t>
            </w:r>
          </w:p>
        </w:tc>
      </w:tr>
      <w:tr w:rsidR="003152ED">
        <w:tc>
          <w:tcPr>
            <w:tcW w:w="4320" w:type="dxa"/>
          </w:tcPr>
          <w:p w:rsidR="00E97B19" w:rsidRDefault="009C7D2C">
            <w:r>
              <w:t>Số nhân (Cores)</w:t>
            </w:r>
          </w:p>
        </w:tc>
        <w:tc>
          <w:tcPr>
            <w:tcW w:w="4320" w:type="dxa"/>
          </w:tcPr>
          <w:p w:rsidR="00E97B19" w:rsidRDefault="009C7D2C">
            <w:r>
              <w:t>4</w:t>
            </w:r>
          </w:p>
        </w:tc>
      </w:tr>
      <w:tr w:rsidR="003152ED">
        <w:tc>
          <w:tcPr>
            <w:tcW w:w="4320" w:type="dxa"/>
          </w:tcPr>
          <w:p w:rsidR="00E97B19" w:rsidRDefault="009C7D2C">
            <w:r>
              <w:t>Số luồng (Threads)</w:t>
            </w:r>
          </w:p>
        </w:tc>
        <w:tc>
          <w:tcPr>
            <w:tcW w:w="4320" w:type="dxa"/>
          </w:tcPr>
          <w:p w:rsidR="00E97B19" w:rsidRDefault="009C7D2C">
            <w:r>
              <w:t>4</w:t>
            </w:r>
          </w:p>
          <w:p w:rsidR="003152ED" w:rsidRDefault="003152ED"/>
        </w:tc>
      </w:tr>
    </w:tbl>
    <w:p w:rsidR="00E97B19" w:rsidRDefault="009C7D2C">
      <w:pPr>
        <w:pStyle w:val="Heading2"/>
      </w:pPr>
      <w:r>
        <w:t>2. RAM (Bộ nhớ truy cập ngẫu nhiên)</w:t>
      </w:r>
    </w:p>
    <w:p w:rsidR="00E97B19" w:rsidRDefault="009C7D2C">
      <w:r>
        <w:t>RAM là bộ nhớ tạm thời, càng nhiều RAM thì máy tính càng xử lý đa nhiệm (mở nhiều chương trình cùng lúc) hiệu quả.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97B19">
        <w:tc>
          <w:tcPr>
            <w:tcW w:w="4320" w:type="dxa"/>
          </w:tcPr>
          <w:p w:rsidR="00E97B19" w:rsidRDefault="009C7D2C">
            <w:r>
              <w:t>Thông số</w:t>
            </w:r>
          </w:p>
        </w:tc>
        <w:tc>
          <w:tcPr>
            <w:tcW w:w="4320" w:type="dxa"/>
          </w:tcPr>
          <w:p w:rsidR="00E97B19" w:rsidRDefault="009C7D2C">
            <w:r>
              <w:t>Chi tiết phát hiện</w:t>
            </w:r>
          </w:p>
        </w:tc>
      </w:tr>
      <w:tr w:rsidR="00E97B19">
        <w:tc>
          <w:tcPr>
            <w:tcW w:w="4320" w:type="dxa"/>
          </w:tcPr>
          <w:p w:rsidR="00E97B19" w:rsidRDefault="009C7D2C">
            <w:r>
              <w:t>Dung lượng</w:t>
            </w:r>
          </w:p>
        </w:tc>
        <w:tc>
          <w:tcPr>
            <w:tcW w:w="4320" w:type="dxa"/>
          </w:tcPr>
          <w:p w:rsidR="00E97B19" w:rsidRDefault="009C7D2C">
            <w:r>
              <w:t>8.00 GB</w:t>
            </w:r>
          </w:p>
        </w:tc>
      </w:tr>
      <w:tr w:rsidR="00E97B19">
        <w:tc>
          <w:tcPr>
            <w:tcW w:w="4320" w:type="dxa"/>
          </w:tcPr>
          <w:p w:rsidR="00E97B19" w:rsidRDefault="009C7D2C">
            <w:r>
              <w:t>Tốc độ (Speed)</w:t>
            </w:r>
          </w:p>
        </w:tc>
        <w:tc>
          <w:tcPr>
            <w:tcW w:w="4320" w:type="dxa"/>
          </w:tcPr>
          <w:p w:rsidR="00E97B19" w:rsidRDefault="009C7D2C">
            <w:r>
              <w:t>1600 MHz</w:t>
            </w:r>
          </w:p>
        </w:tc>
      </w:tr>
      <w:tr w:rsidR="00E97B19">
        <w:tc>
          <w:tcPr>
            <w:tcW w:w="4320" w:type="dxa"/>
          </w:tcPr>
          <w:p w:rsidR="00E97B19" w:rsidRDefault="009C7D2C">
            <w:r>
              <w:t>Tình trạng sử dụng</w:t>
            </w:r>
          </w:p>
        </w:tc>
        <w:tc>
          <w:tcPr>
            <w:tcW w:w="4320" w:type="dxa"/>
          </w:tcPr>
          <w:p w:rsidR="00E97B19" w:rsidRDefault="009C7D2C">
            <w:r>
              <w:t>2.9 GB đang sử dụng (38%)</w:t>
            </w:r>
          </w:p>
        </w:tc>
      </w:tr>
      <w:tr w:rsidR="00E97B19">
        <w:tc>
          <w:tcPr>
            <w:tcW w:w="4320" w:type="dxa"/>
          </w:tcPr>
          <w:p w:rsidR="00E97B19" w:rsidRDefault="009C7D2C">
            <w:r>
              <w:t>Khe cắm (Slots)</w:t>
            </w:r>
          </w:p>
        </w:tc>
        <w:tc>
          <w:tcPr>
            <w:tcW w:w="4320" w:type="dxa"/>
          </w:tcPr>
          <w:p w:rsidR="00E97B19" w:rsidRDefault="009C7D2C">
            <w:r>
              <w:t>2 of 4 (đã sử dụng 2 trong 4 khe)</w:t>
            </w:r>
          </w:p>
        </w:tc>
      </w:tr>
    </w:tbl>
    <w:p w:rsidR="00E97B19" w:rsidRDefault="009C7D2C">
      <w:pPr>
        <w:pStyle w:val="Heading2"/>
      </w:pPr>
      <w:r>
        <w:t>3. Ổ cứng (Storage Drive)</w:t>
      </w:r>
    </w:p>
    <w:p w:rsidR="00E97B19" w:rsidRDefault="009C7D2C">
      <w:r>
        <w:t>Ổ cứng là nơi lưu trữ hệ điều hành và dữ liệu. Loại ổ cứng quyết định tốc độ khởi động máy.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4"/>
        <w:gridCol w:w="8092"/>
      </w:tblGrid>
      <w:tr w:rsidR="00E97B19">
        <w:tc>
          <w:tcPr>
            <w:tcW w:w="4320" w:type="dxa"/>
          </w:tcPr>
          <w:p w:rsidR="00E97B19" w:rsidRDefault="009C7D2C">
            <w:r>
              <w:t>Thông số</w:t>
            </w:r>
          </w:p>
        </w:tc>
        <w:tc>
          <w:tcPr>
            <w:tcW w:w="4320" w:type="dxa"/>
          </w:tcPr>
          <w:p w:rsidR="00E97B19" w:rsidRDefault="009C7D2C">
            <w:r>
              <w:t>Chi tiết phát hiện</w:t>
            </w:r>
          </w:p>
        </w:tc>
      </w:tr>
      <w:tr w:rsidR="00E97B19">
        <w:tc>
          <w:tcPr>
            <w:tcW w:w="4320" w:type="dxa"/>
          </w:tcPr>
          <w:p w:rsidR="00E97B19" w:rsidRDefault="009C7D2C">
            <w:r>
              <w:t>Phân vùng</w:t>
            </w:r>
          </w:p>
        </w:tc>
        <w:tc>
          <w:tcPr>
            <w:tcW w:w="4320" w:type="dxa"/>
          </w:tcPr>
          <w:p w:rsidR="00E97B19" w:rsidRDefault="009C7D2C">
            <w:r>
              <w:t>Disk 0 (C: D:)</w:t>
            </w:r>
          </w:p>
        </w:tc>
      </w:tr>
      <w:tr w:rsidR="00E97B19">
        <w:tc>
          <w:tcPr>
            <w:tcW w:w="4320" w:type="dxa"/>
          </w:tcPr>
          <w:p w:rsidR="00E97B19" w:rsidRDefault="009C7D2C">
            <w:r>
              <w:t xml:space="preserve">Loại </w:t>
            </w:r>
            <w:r w:rsidR="00017B8C">
              <w:t xml:space="preserve">Ổ </w:t>
            </w:r>
            <w:r>
              <w:lastRenderedPageBreak/>
              <w:t>cứng</w:t>
            </w:r>
          </w:p>
        </w:tc>
        <w:tc>
          <w:tcPr>
            <w:tcW w:w="4320" w:type="dxa"/>
          </w:tcPr>
          <w:p w:rsidR="00E97B19" w:rsidRDefault="003152E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SSD</w:t>
            </w:r>
          </w:p>
          <w:p w:rsidR="005A4F27" w:rsidRDefault="00017B8C">
            <w:pPr>
              <w:rPr>
                <w:lang w:val="vi-V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86400" cy="30848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Ảnh ổ cứng từ device manag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86400" cy="308483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Ảnh từ System Information về thông số máy window 1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86400" cy="3084830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Ảnh từ Task Manager về CPU 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86400" cy="308483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Ảnh từ Task Manager về R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7B8C" w:rsidRDefault="00017B8C">
            <w:pPr>
              <w:rPr>
                <w:lang w:val="vi-V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86400" cy="308483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2ED" w:rsidRPr="003152ED" w:rsidRDefault="003152ED">
            <w:pPr>
              <w:rPr>
                <w:lang w:val="vi-VN"/>
              </w:rPr>
            </w:pPr>
          </w:p>
        </w:tc>
      </w:tr>
    </w:tbl>
    <w:p w:rsidR="009C7D2C" w:rsidRPr="005A4F27" w:rsidRDefault="005A4F27">
      <w:pPr>
        <w:rPr>
          <w:lang w:val="vi-VN"/>
        </w:rPr>
      </w:pPr>
      <w:r>
        <w:rPr>
          <w:lang w:val="vi-VN"/>
        </w:rPr>
        <w:lastRenderedPageBreak/>
        <w:t>Nguồn: AI Gemini</w:t>
      </w:r>
      <w:bookmarkStart w:id="0" w:name="_GoBack"/>
      <w:bookmarkEnd w:id="0"/>
    </w:p>
    <w:sectPr w:rsidR="009C7D2C" w:rsidRPr="005A4F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7B8C"/>
    <w:rsid w:val="00034616"/>
    <w:rsid w:val="0006063C"/>
    <w:rsid w:val="0015074B"/>
    <w:rsid w:val="0029639D"/>
    <w:rsid w:val="003152ED"/>
    <w:rsid w:val="00326F90"/>
    <w:rsid w:val="005A4F27"/>
    <w:rsid w:val="009C7D2C"/>
    <w:rsid w:val="00AA1D8D"/>
    <w:rsid w:val="00B47730"/>
    <w:rsid w:val="00CB0664"/>
    <w:rsid w:val="00E97B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33FF6C0-241F-4030-B208-70CEEEB8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9BF377-FC90-44B1-A8B5-F8F7AC2F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4</cp:revision>
  <dcterms:created xsi:type="dcterms:W3CDTF">2013-12-23T23:15:00Z</dcterms:created>
  <dcterms:modified xsi:type="dcterms:W3CDTF">2025-10-07T08:06:00Z</dcterms:modified>
  <cp:category/>
</cp:coreProperties>
</file>